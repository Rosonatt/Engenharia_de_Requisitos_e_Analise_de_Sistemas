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9A78B">
      <w:pPr>
        <w:keepNext/>
        <w:keepLines/>
        <w:spacing w:before="322" w:after="322" w:line="279" w:lineRule="auto"/>
        <w:ind w:left="0" w:right="0" w:firstLine="0"/>
        <w:jc w:val="both"/>
        <w:rPr>
          <w:rFonts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  <w:t>Documentação do Sistema de Biblioteca</w:t>
      </w:r>
    </w:p>
    <w:p w14:paraId="14A46B80">
      <w:pPr>
        <w:keepNext/>
        <w:keepLines/>
        <w:spacing w:before="299" w:after="299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  <w:t>Descrição do Sistema</w:t>
      </w:r>
    </w:p>
    <w:p w14:paraId="1BF09901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Sistema desenvolvido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 xml:space="preserve"> em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Python para gerenciamento de biblioteca, oferecendo funcionalidades para administradores e usuários comuns, com foco em gestão de livros, usuários e empréstimos.</w:t>
      </w:r>
    </w:p>
    <w:p w14:paraId="62A75D20">
      <w:pPr>
        <w:keepNext/>
        <w:keepLines/>
        <w:spacing w:before="299" w:after="299" w:line="279" w:lineRule="auto"/>
        <w:ind w:left="0" w:right="0" w:firstLine="0"/>
        <w:jc w:val="both"/>
        <w:rPr>
          <w:rFonts w:hint="default" w:ascii="Arial" w:hAnsi="Arial" w:eastAsia="Arial" w:cs="Arial"/>
          <w:color w:val="000000" w:themeColor="text1"/>
          <w:spacing w:val="0"/>
          <w:position w:val="0"/>
          <w:sz w:val="28"/>
          <w:shd w:val="clear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F4761"/>
          <w:spacing w:val="0"/>
          <w:position w:val="0"/>
          <w:sz w:val="28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  <w:t>Requisitos Funcionais</w:t>
      </w:r>
      <w:r>
        <w:rPr>
          <w:rFonts w:hint="default"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:lang w:val="pt-BR"/>
          <w14:textFill>
            <w14:solidFill>
              <w14:schemeClr w14:val="tx1"/>
            </w14:solidFill>
          </w14:textFill>
        </w:rPr>
        <w:t xml:space="preserve"> </w:t>
      </w:r>
    </w:p>
    <w:p w14:paraId="6AC72DF5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RF001: Registro de Usuário</w:t>
      </w:r>
    </w:p>
    <w:p w14:paraId="7AB2E468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registrar_usuario(nome, senha)</w:t>
      </w:r>
    </w:p>
    <w:p w14:paraId="57ED970F">
      <w:pPr>
        <w:numPr>
          <w:ilvl w:val="0"/>
          <w:numId w:val="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Cadastro de novos usuários</w:t>
      </w:r>
    </w:p>
    <w:p w14:paraId="08EAAD24">
      <w:pPr>
        <w:numPr>
          <w:ilvl w:val="0"/>
          <w:numId w:val="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Nome e senha</w:t>
      </w:r>
    </w:p>
    <w:p w14:paraId="4FC9FF9E">
      <w:pPr>
        <w:numPr>
          <w:ilvl w:val="0"/>
          <w:numId w:val="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Confirmação ou erro</w:t>
      </w:r>
    </w:p>
    <w:p w14:paraId="4F30350F">
      <w:pPr>
        <w:numPr>
          <w:ilvl w:val="0"/>
          <w:numId w:val="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</w:t>
      </w:r>
    </w:p>
    <w:p w14:paraId="39E717E4">
      <w:pPr>
        <w:numPr>
          <w:ilvl w:val="0"/>
          <w:numId w:val="1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Nome único</w:t>
      </w:r>
    </w:p>
    <w:p w14:paraId="44B276A7">
      <w:pPr>
        <w:numPr>
          <w:ilvl w:val="0"/>
          <w:numId w:val="1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Senha com requisitos específicos</w:t>
      </w:r>
    </w:p>
    <w:p w14:paraId="44BE1E2F">
      <w:pPr>
        <w:numPr>
          <w:ilvl w:val="0"/>
          <w:numId w:val="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Validar dados e adiciona ao dicionário usuários</w:t>
      </w:r>
    </w:p>
    <w:p w14:paraId="2A7CF0AA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RF002: Login de Usuário</w:t>
      </w:r>
    </w:p>
    <w:p w14:paraId="5F728EA5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login(nome, senha)</w:t>
      </w:r>
    </w:p>
    <w:p w14:paraId="182BBD93">
      <w:pPr>
        <w:numPr>
          <w:ilvl w:val="0"/>
          <w:numId w:val="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Autenticação de usuários</w:t>
      </w:r>
    </w:p>
    <w:p w14:paraId="31B028EE">
      <w:pPr>
        <w:numPr>
          <w:ilvl w:val="0"/>
          <w:numId w:val="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Credenciais</w:t>
      </w:r>
    </w:p>
    <w:p w14:paraId="157BA52F">
      <w:pPr>
        <w:numPr>
          <w:ilvl w:val="0"/>
          <w:numId w:val="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Status do login</w:t>
      </w:r>
    </w:p>
    <w:p w14:paraId="5AA46502">
      <w:pPr>
        <w:numPr>
          <w:ilvl w:val="0"/>
          <w:numId w:val="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Validação de credenciais</w:t>
      </w:r>
    </w:p>
    <w:p w14:paraId="34F45276">
      <w:pPr>
        <w:numPr>
          <w:ilvl w:val="0"/>
          <w:numId w:val="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Verifica dados no dicionário senhas</w:t>
      </w:r>
    </w:p>
    <w:p w14:paraId="72B3DC6C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RF003: Login de Administrador</w:t>
      </w:r>
    </w:p>
    <w:p w14:paraId="79E386B8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login_administrador(nome, senha)</w:t>
      </w:r>
    </w:p>
    <w:p w14:paraId="15B6B155">
      <w:pPr>
        <w:numPr>
          <w:ilvl w:val="0"/>
          <w:numId w:val="3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Acesso administrativo</w:t>
      </w:r>
    </w:p>
    <w:p w14:paraId="2AD7A3EB">
      <w:pPr>
        <w:numPr>
          <w:ilvl w:val="0"/>
          <w:numId w:val="3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Credenciais fixas</w:t>
      </w:r>
    </w:p>
    <w:p w14:paraId="4B5B53F0">
      <w:pPr>
        <w:numPr>
          <w:ilvl w:val="0"/>
          <w:numId w:val="3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Acesso ao menu admin</w:t>
      </w:r>
    </w:p>
    <w:p w14:paraId="2997E1C8">
      <w:pPr>
        <w:numPr>
          <w:ilvl w:val="0"/>
          <w:numId w:val="3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Credenciais predefinidas</w:t>
      </w:r>
    </w:p>
    <w:p w14:paraId="0DEDA02A">
      <w:pPr>
        <w:numPr>
          <w:ilvl w:val="0"/>
          <w:numId w:val="3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Verifica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 xml:space="preserve"> as credenciais do administrador</w:t>
      </w:r>
    </w:p>
    <w:p w14:paraId="16A3A8CB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RF004: Adicionar Livro</w:t>
      </w:r>
    </w:p>
    <w:p w14:paraId="3F02EFCD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adicionar_livro(título, autor, genero)</w:t>
      </w:r>
    </w:p>
    <w:p w14:paraId="2F132269">
      <w:pPr>
        <w:numPr>
          <w:ilvl w:val="0"/>
          <w:numId w:val="4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Inclusão de novos livros</w:t>
      </w:r>
    </w:p>
    <w:p w14:paraId="7F5B7DE2">
      <w:pPr>
        <w:numPr>
          <w:ilvl w:val="0"/>
          <w:numId w:val="4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Dados do livro</w:t>
      </w:r>
    </w:p>
    <w:p w14:paraId="30D482B7">
      <w:pPr>
        <w:numPr>
          <w:ilvl w:val="0"/>
          <w:numId w:val="4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Confirmação</w:t>
      </w:r>
    </w:p>
    <w:p w14:paraId="0D2EF6BA">
      <w:pPr>
        <w:numPr>
          <w:ilvl w:val="0"/>
          <w:numId w:val="4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Status inicial disponível</w:t>
      </w:r>
    </w:p>
    <w:p w14:paraId="475F45DA">
      <w:pPr>
        <w:numPr>
          <w:ilvl w:val="0"/>
          <w:numId w:val="4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Adiciona à lista livros</w:t>
      </w:r>
    </w:p>
    <w:p w14:paraId="5471CC2C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RF005: Remover Livro</w:t>
      </w:r>
    </w:p>
    <w:p w14:paraId="67F77C27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remover_livro(título)</w:t>
      </w:r>
    </w:p>
    <w:p w14:paraId="6AD2DBAD">
      <w:pPr>
        <w:numPr>
          <w:ilvl w:val="0"/>
          <w:numId w:val="5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Exclusão de livros</w:t>
      </w:r>
    </w:p>
    <w:p w14:paraId="002250BF">
      <w:pPr>
        <w:numPr>
          <w:ilvl w:val="0"/>
          <w:numId w:val="5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Título</w:t>
      </w:r>
    </w:p>
    <w:p w14:paraId="4543440C">
      <w:pPr>
        <w:numPr>
          <w:ilvl w:val="0"/>
          <w:numId w:val="5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Confirmação</w:t>
      </w:r>
    </w:p>
    <w:p w14:paraId="1B0BC3B7">
      <w:pPr>
        <w:numPr>
          <w:ilvl w:val="0"/>
          <w:numId w:val="5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Livro deve existir</w:t>
      </w:r>
    </w:p>
    <w:p w14:paraId="051F752A">
      <w:pPr>
        <w:numPr>
          <w:ilvl w:val="0"/>
          <w:numId w:val="5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Remove da lista livros</w:t>
      </w:r>
    </w:p>
    <w:p w14:paraId="280A4B7F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RF006: Listar Livros</w:t>
      </w:r>
    </w:p>
    <w:p w14:paraId="507C8E9A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listar_livros()</w:t>
      </w:r>
    </w:p>
    <w:p w14:paraId="72467ED8">
      <w:pPr>
        <w:numPr>
          <w:ilvl w:val="0"/>
          <w:numId w:val="6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Exibição do acervo</w:t>
      </w:r>
    </w:p>
    <w:p w14:paraId="7EC729C7">
      <w:pPr>
        <w:numPr>
          <w:ilvl w:val="0"/>
          <w:numId w:val="6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Nenhuma</w:t>
      </w:r>
    </w:p>
    <w:p w14:paraId="00219D0E">
      <w:pPr>
        <w:numPr>
          <w:ilvl w:val="0"/>
          <w:numId w:val="6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Lista completa</w:t>
      </w:r>
    </w:p>
    <w:p w14:paraId="3AE86735">
      <w:pPr>
        <w:numPr>
          <w:ilvl w:val="0"/>
          <w:numId w:val="6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Percorre lista livros</w:t>
      </w:r>
    </w:p>
    <w:p w14:paraId="4F27B3EA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RF007: Procurar Livro</w:t>
      </w:r>
    </w:p>
    <w:p w14:paraId="7C5B31EA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procurar_livro()</w:t>
      </w:r>
    </w:p>
    <w:p w14:paraId="50DD7E89">
      <w:pPr>
        <w:numPr>
          <w:ilvl w:val="0"/>
          <w:numId w:val="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Busca de livros</w:t>
      </w:r>
    </w:p>
    <w:p w14:paraId="7359A8B3">
      <w:pPr>
        <w:numPr>
          <w:ilvl w:val="0"/>
          <w:numId w:val="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Critérios de busca</w:t>
      </w:r>
    </w:p>
    <w:p w14:paraId="78D39C51">
      <w:pPr>
        <w:numPr>
          <w:ilvl w:val="0"/>
          <w:numId w:val="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Resultados</w:t>
      </w:r>
    </w:p>
    <w:p w14:paraId="20FDF721">
      <w:pPr>
        <w:numPr>
          <w:ilvl w:val="0"/>
          <w:numId w:val="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Sem distinção entre maiúsculas e minúsculas</w:t>
      </w:r>
    </w:p>
    <w:p w14:paraId="2271C780">
      <w:pPr>
        <w:numPr>
          <w:ilvl w:val="0"/>
          <w:numId w:val="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Busca em livros</w:t>
      </w:r>
    </w:p>
    <w:p w14:paraId="3F853620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RF008: Emprestar Livro</w:t>
      </w:r>
    </w:p>
    <w:p w14:paraId="40123347">
      <w:pPr>
        <w:spacing w:before="240" w:after="240" w:line="27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Função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emprestar_livro(título, nome_usuario)</w:t>
      </w:r>
    </w:p>
    <w:p w14:paraId="0752B1C5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Gestão de empréstimos</w:t>
      </w:r>
    </w:p>
    <w:p w14:paraId="4712AE0C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Título e usuário</w:t>
      </w:r>
    </w:p>
    <w:p w14:paraId="7CC621B9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Status da operação</w:t>
      </w:r>
    </w:p>
    <w:p w14:paraId="027FA595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Verificação de disponibilidade</w:t>
      </w:r>
    </w:p>
    <w:p w14:paraId="7A475F9C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Atualiza status e registros</w:t>
      </w:r>
    </w:p>
    <w:p w14:paraId="164566D7">
      <w:pPr>
        <w:keepNext/>
        <w:keepLines/>
        <w:spacing w:before="281" w:after="281" w:line="279" w:lineRule="auto"/>
        <w:ind w:left="0" w:right="0" w:firstLine="0"/>
        <w:jc w:val="both"/>
        <w:rPr>
          <w:rFonts w:hint="default"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RF00</w:t>
      </w:r>
      <w:r>
        <w:rPr>
          <w:rFonts w:hint="default"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:lang w:val="pt-BR"/>
          <w14:textFill>
            <w14:solidFill>
              <w14:schemeClr w14:val="tx1"/>
            </w14:solidFill>
          </w14:textFill>
        </w:rPr>
        <w:t>9</w:t>
      </w:r>
      <w:bookmarkStart w:id="0" w:name="_GoBack"/>
      <w:bookmarkEnd w:id="0"/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:lang w:val="pt-BR"/>
          <w14:textFill>
            <w14:solidFill>
              <w14:schemeClr w14:val="tx1"/>
            </w14:solidFill>
          </w14:textFill>
        </w:rPr>
        <w:t>Devolver livro</w:t>
      </w:r>
    </w:p>
    <w:p w14:paraId="7D33AE88">
      <w:pPr>
        <w:spacing w:before="240" w:after="240" w:line="279" w:lineRule="auto"/>
        <w:ind w:left="0" w:right="0" w:firstLine="0"/>
        <w:jc w:val="both"/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</w:pPr>
      <w:r>
        <w:rPr>
          <w:rFonts w:hint="default" w:ascii="Arial" w:hAnsi="Arial" w:eastAsia="Arial" w:cs="Arial"/>
          <w:b/>
          <w:color w:val="auto"/>
          <w:spacing w:val="0"/>
          <w:position w:val="0"/>
          <w:sz w:val="24"/>
          <w:shd w:val="clear" w:fill="auto"/>
          <w:lang w:val="pt-BR"/>
        </w:rPr>
        <w:t xml:space="preserve">Função: 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devolver_livro(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título, nome_usuario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)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ab/>
      </w:r>
    </w:p>
    <w:p w14:paraId="21182C5E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Descrição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: 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Gestão de devoluções</w:t>
      </w:r>
    </w:p>
    <w:p w14:paraId="25B79B52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Entrada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Título e usuário</w:t>
      </w:r>
    </w:p>
    <w:p w14:paraId="6B1C1A26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Saída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Status da operaçã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o</w:t>
      </w:r>
    </w:p>
    <w:p w14:paraId="229BEA14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Regras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Verifica</w:t>
      </w:r>
      <w:r>
        <w:rPr>
          <w:rFonts w:hint="default" w:ascii="Arial" w:hAnsi="Arial" w:eastAsia="Arial" w:cs="Arial"/>
          <w:color w:val="auto"/>
          <w:spacing w:val="0"/>
          <w:position w:val="0"/>
          <w:sz w:val="24"/>
          <w:shd w:val="clear" w:fill="auto"/>
          <w:lang w:val="pt-BR"/>
        </w:rPr>
        <w:t>r na lista de livros emprestados ao usuário</w:t>
      </w:r>
    </w:p>
    <w:p w14:paraId="15978249">
      <w:pPr>
        <w:numPr>
          <w:ilvl w:val="0"/>
          <w:numId w:val="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>Implementação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: Atualiza status e registros</w:t>
      </w:r>
    </w:p>
    <w:p w14:paraId="0C010A77">
      <w:pPr>
        <w:numPr>
          <w:ilvl w:val="0"/>
          <w:numId w:val="0"/>
        </w:numPr>
        <w:spacing w:before="0" w:after="0" w:line="279" w:lineRule="auto"/>
        <w:ind w:right="0" w:rightChars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 w14:paraId="34C56CC5">
      <w:pPr>
        <w:keepNext/>
        <w:keepLines/>
        <w:spacing w:before="299" w:after="299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  <w:t xml:space="preserve"> Requisitos Não Funcionais</w:t>
      </w:r>
    </w:p>
    <w:p w14:paraId="3AA3FD76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RNF001: Usabilidade</w:t>
      </w:r>
    </w:p>
    <w:p w14:paraId="0D5B3C1A">
      <w:pPr>
        <w:numPr>
          <w:ilvl w:val="0"/>
          <w:numId w:val="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Interface intuitiva</w:t>
      </w:r>
    </w:p>
    <w:p w14:paraId="715547E8">
      <w:pPr>
        <w:numPr>
          <w:ilvl w:val="0"/>
          <w:numId w:val="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Mensagens claras</w:t>
      </w:r>
    </w:p>
    <w:p w14:paraId="0B60ED0D">
      <w:pPr>
        <w:numPr>
          <w:ilvl w:val="0"/>
          <w:numId w:val="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Menus organizados</w:t>
      </w:r>
    </w:p>
    <w:p w14:paraId="46A48940">
      <w:pPr>
        <w:numPr>
          <w:ilvl w:val="0"/>
          <w:numId w:val="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Feedback constante</w:t>
      </w:r>
    </w:p>
    <w:p w14:paraId="5BC8EF17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RNF002: Desempenho</w:t>
      </w:r>
    </w:p>
    <w:p w14:paraId="57F05C35">
      <w:pPr>
        <w:numPr>
          <w:ilvl w:val="0"/>
          <w:numId w:val="10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Respostas rápidas</w:t>
      </w:r>
    </w:p>
    <w:p w14:paraId="601F3365">
      <w:pPr>
        <w:numPr>
          <w:ilvl w:val="0"/>
          <w:numId w:val="10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Eficiência nas operações</w:t>
      </w:r>
    </w:p>
    <w:p w14:paraId="10D64615">
      <w:pPr>
        <w:numPr>
          <w:ilvl w:val="0"/>
          <w:numId w:val="10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Otimização de recursos</w:t>
      </w:r>
    </w:p>
    <w:p w14:paraId="6CF6E1CA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RNF003: Segurança</w:t>
      </w:r>
    </w:p>
    <w:p w14:paraId="2D28B8A3">
      <w:pPr>
        <w:numPr>
          <w:ilvl w:val="0"/>
          <w:numId w:val="1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Validação de senhas</w:t>
      </w:r>
    </w:p>
    <w:p w14:paraId="5F485783">
      <w:pPr>
        <w:numPr>
          <w:ilvl w:val="0"/>
          <w:numId w:val="1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Proteção de dados</w:t>
      </w:r>
    </w:p>
    <w:p w14:paraId="76F79FAD">
      <w:pPr>
        <w:numPr>
          <w:ilvl w:val="0"/>
          <w:numId w:val="11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Controle de acesso</w:t>
      </w:r>
    </w:p>
    <w:p w14:paraId="09E30935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RNF004: Escalabilidade</w:t>
      </w:r>
    </w:p>
    <w:p w14:paraId="40BBF836">
      <w:pPr>
        <w:numPr>
          <w:ilvl w:val="0"/>
          <w:numId w:val="1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Estrutura expansível</w:t>
      </w:r>
    </w:p>
    <w:p w14:paraId="63A2D784">
      <w:pPr>
        <w:numPr>
          <w:ilvl w:val="0"/>
          <w:numId w:val="1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Performance mantida</w:t>
      </w:r>
    </w:p>
    <w:p w14:paraId="37D4BC6B">
      <w:pPr>
        <w:numPr>
          <w:ilvl w:val="0"/>
          <w:numId w:val="12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Gestão de recursos</w:t>
      </w:r>
    </w:p>
    <w:p w14:paraId="77353ABD">
      <w:pPr>
        <w:keepNext/>
        <w:keepLines/>
        <w:spacing w:before="299" w:after="299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  <w:t>Estruturas de Dados</w:t>
      </w:r>
    </w:p>
    <w:p w14:paraId="5D9EC208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Principais Estruturas</w:t>
      </w:r>
    </w:p>
    <w:p w14:paraId="6B31D3C6">
      <w:pPr>
        <w:numPr>
          <w:ilvl w:val="0"/>
          <w:numId w:val="13"/>
        </w:numPr>
        <w:spacing w:before="240" w:after="24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livros (lista)</w:t>
      </w:r>
    </w:p>
    <w:p w14:paraId="2F17B11B">
      <w:pPr>
        <w:numPr>
          <w:ilvl w:val="0"/>
          <w:numId w:val="13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Armazena acervo</w:t>
      </w:r>
    </w:p>
    <w:p w14:paraId="686F269A">
      <w:pPr>
        <w:numPr>
          <w:ilvl w:val="0"/>
          <w:numId w:val="13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Mantém status</w:t>
      </w:r>
    </w:p>
    <w:p w14:paraId="7DE6A3D1">
      <w:pPr>
        <w:numPr>
          <w:ilvl w:val="0"/>
          <w:numId w:val="13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Informações completas</w:t>
      </w:r>
    </w:p>
    <w:p w14:paraId="1218708C">
      <w:pPr>
        <w:spacing w:before="0" w:after="0" w:line="279" w:lineRule="auto"/>
        <w:ind w:left="144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78C992DD">
      <w:pPr>
        <w:numPr>
          <w:ilvl w:val="0"/>
          <w:numId w:val="14"/>
        </w:numPr>
        <w:spacing w:before="240" w:after="24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usuarios (dicionário)</w:t>
      </w:r>
    </w:p>
    <w:p w14:paraId="3A6A525C">
      <w:pPr>
        <w:numPr>
          <w:ilvl w:val="0"/>
          <w:numId w:val="14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Registro de usuários</w:t>
      </w:r>
    </w:p>
    <w:p w14:paraId="1AD1CEA2">
      <w:pPr>
        <w:numPr>
          <w:ilvl w:val="0"/>
          <w:numId w:val="14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Histórico de empréstimos</w:t>
      </w:r>
    </w:p>
    <w:p w14:paraId="39D75C6C">
      <w:pPr>
        <w:numPr>
          <w:ilvl w:val="0"/>
          <w:numId w:val="14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Dados pessoais</w:t>
      </w:r>
    </w:p>
    <w:p w14:paraId="7335D5BF">
      <w:pPr>
        <w:spacing w:before="0" w:after="0" w:line="279" w:lineRule="auto"/>
        <w:ind w:left="144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0B46052D">
      <w:pPr>
        <w:numPr>
          <w:ilvl w:val="0"/>
          <w:numId w:val="15"/>
        </w:numPr>
        <w:spacing w:before="240" w:after="24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senhas (dicionário)</w:t>
      </w:r>
    </w:p>
    <w:p w14:paraId="0B19B552">
      <w:pPr>
        <w:numPr>
          <w:ilvl w:val="0"/>
          <w:numId w:val="15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Credenciais</w:t>
      </w:r>
    </w:p>
    <w:p w14:paraId="5403290C">
      <w:pPr>
        <w:numPr>
          <w:ilvl w:val="0"/>
          <w:numId w:val="15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Segurança</w:t>
      </w:r>
    </w:p>
    <w:p w14:paraId="68FF2473">
      <w:pPr>
        <w:numPr>
          <w:ilvl w:val="0"/>
          <w:numId w:val="15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Validação</w:t>
      </w:r>
    </w:p>
    <w:p w14:paraId="02568E1E">
      <w:pPr>
        <w:spacing w:before="0" w:after="0" w:line="279" w:lineRule="auto"/>
        <w:ind w:left="144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14:paraId="2745014C">
      <w:pPr>
        <w:numPr>
          <w:ilvl w:val="0"/>
          <w:numId w:val="16"/>
        </w:numPr>
        <w:spacing w:before="240" w:after="24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registro_atividades (lista)</w:t>
      </w:r>
    </w:p>
    <w:p w14:paraId="669E0D84">
      <w:pPr>
        <w:numPr>
          <w:ilvl w:val="0"/>
          <w:numId w:val="16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Logs do sistema</w:t>
      </w:r>
    </w:p>
    <w:p w14:paraId="56BBA586">
      <w:pPr>
        <w:numPr>
          <w:ilvl w:val="0"/>
          <w:numId w:val="16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Histórico completo</w:t>
      </w:r>
    </w:p>
    <w:p w14:paraId="23E8FB45">
      <w:pPr>
        <w:numPr>
          <w:ilvl w:val="0"/>
          <w:numId w:val="16"/>
        </w:numPr>
        <w:spacing w:before="0" w:after="0" w:line="279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Auditoria</w:t>
      </w:r>
    </w:p>
    <w:p w14:paraId="5454D121">
      <w:pPr>
        <w:keepNext/>
        <w:keepLines/>
        <w:spacing w:before="299" w:after="299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8"/>
          <w:shd w:val="clear" w:fill="auto"/>
          <w14:textFill>
            <w14:solidFill>
              <w14:schemeClr w14:val="tx1"/>
            </w14:solidFill>
          </w14:textFill>
        </w:rPr>
        <w:t>Funções Auxiliares</w:t>
      </w:r>
    </w:p>
    <w:p w14:paraId="7CFD044F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Gestão de Sistema</w:t>
      </w:r>
    </w:p>
    <w:p w14:paraId="7C51C6FA">
      <w:pPr>
        <w:numPr>
          <w:ilvl w:val="0"/>
          <w:numId w:val="1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validar_senha(senha)</w:t>
      </w:r>
    </w:p>
    <w:p w14:paraId="27CC615C">
      <w:pPr>
        <w:numPr>
          <w:ilvl w:val="0"/>
          <w:numId w:val="1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registrar_atividade(tipo, titulo, usuario)</w:t>
      </w:r>
    </w:p>
    <w:p w14:paraId="44FE6B1E">
      <w:pPr>
        <w:numPr>
          <w:ilvl w:val="0"/>
          <w:numId w:val="17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salvar_registro_atividades()</w:t>
      </w:r>
    </w:p>
    <w:p w14:paraId="51FBF9BC">
      <w:pPr>
        <w:keepNext/>
        <w:keepLines/>
        <w:spacing w:before="281" w:after="281" w:line="279" w:lineRule="auto"/>
        <w:ind w:left="0" w:right="0" w:firstLine="0"/>
        <w:jc w:val="both"/>
        <w:rPr>
          <w:rFonts w:ascii="Arial" w:hAnsi="Arial" w:eastAsia="Arial" w:cs="Arial"/>
          <w:color w:val="0A2F40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0A2F40"/>
          <w:spacing w:val="0"/>
          <w:position w:val="0"/>
          <w:sz w:val="26"/>
          <w:shd w:val="clear" w:fill="auto"/>
        </w:rPr>
        <w:t>Interface</w:t>
      </w:r>
    </w:p>
    <w:p w14:paraId="3DE40412">
      <w:pPr>
        <w:numPr>
          <w:ilvl w:val="0"/>
          <w:numId w:val="1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menu_administrador()</w:t>
      </w:r>
    </w:p>
    <w:p w14:paraId="39F99316">
      <w:pPr>
        <w:numPr>
          <w:ilvl w:val="0"/>
          <w:numId w:val="1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menu_usuario(nome_usuario)</w:t>
      </w:r>
    </w:p>
    <w:p w14:paraId="373CC450">
      <w:pPr>
        <w:numPr>
          <w:ilvl w:val="0"/>
          <w:numId w:val="18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menu</w:t>
      </w:r>
    </w:p>
    <w:p w14:paraId="2DF0D20A">
      <w:pPr>
        <w:keepNext/>
        <w:keepLines/>
        <w:spacing w:before="299" w:after="299" w:line="279" w:lineRule="auto"/>
        <w:ind w:left="0" w:right="0" w:firstLine="0"/>
        <w:jc w:val="both"/>
        <w:rPr>
          <w:rFonts w:ascii="Arial" w:hAnsi="Arial" w:eastAsia="Arial" w:cs="Arial"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pacing w:val="0"/>
          <w:position w:val="0"/>
          <w:sz w:val="26"/>
          <w:shd w:val="clear" w:fill="auto"/>
          <w14:textFill>
            <w14:solidFill>
              <w14:schemeClr w14:val="tx1"/>
            </w14:solidFill>
          </w14:textFill>
        </w:rPr>
        <w:t>Fluxo de Operação</w:t>
      </w:r>
    </w:p>
    <w:p w14:paraId="4FC329A7">
      <w:pPr>
        <w:numPr>
          <w:ilvl w:val="0"/>
          <w:numId w:val="1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Inicialização</w:t>
      </w:r>
    </w:p>
    <w:p w14:paraId="59712208">
      <w:pPr>
        <w:numPr>
          <w:ilvl w:val="0"/>
          <w:numId w:val="1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Login/Registro</w:t>
      </w:r>
    </w:p>
    <w:p w14:paraId="07E483DB">
      <w:pPr>
        <w:numPr>
          <w:ilvl w:val="0"/>
          <w:numId w:val="1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Acesso a menus específicos</w:t>
      </w:r>
    </w:p>
    <w:p w14:paraId="0581151C">
      <w:pPr>
        <w:numPr>
          <w:ilvl w:val="0"/>
          <w:numId w:val="1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Execução de operações</w:t>
      </w:r>
    </w:p>
    <w:p w14:paraId="2FB0F041">
      <w:pPr>
        <w:numPr>
          <w:ilvl w:val="0"/>
          <w:numId w:val="1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Registro de atividades</w:t>
      </w:r>
    </w:p>
    <w:p w14:paraId="1899D324">
      <w:pPr>
        <w:numPr>
          <w:ilvl w:val="0"/>
          <w:numId w:val="19"/>
        </w:numPr>
        <w:spacing w:before="0" w:after="0" w:line="27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Finalização</w:t>
      </w:r>
    </w:p>
    <w:p w14:paraId="7094E2D2">
      <w:pPr>
        <w:spacing w:before="0" w:after="160" w:line="279" w:lineRule="auto"/>
        <w:ind w:left="0" w:right="0" w:firstLine="0"/>
        <w:jc w:val="both"/>
        <w:rPr>
          <w:rFonts w:ascii="Arial" w:hAnsi="Arial" w:eastAsia="Arial" w:cs="Arial"/>
          <w:b/>
          <w:color w:val="156082"/>
          <w:spacing w:val="0"/>
          <w:position w:val="0"/>
          <w:sz w:val="28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2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3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4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5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6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7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8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9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0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1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2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3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4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5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6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7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8">
    <w:nsid w:val="72183CF9"/>
    <w:multiLevelType w:val="multilevel"/>
    <w:tmpl w:val="72183CF9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17"/>
  </w:num>
  <w:num w:numId="13">
    <w:abstractNumId w:val="4"/>
  </w:num>
  <w:num w:numId="14">
    <w:abstractNumId w:val="15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81B18"/>
    <w:rsid w:val="362968F3"/>
    <w:rsid w:val="3CAB1C17"/>
    <w:rsid w:val="40A12CD0"/>
    <w:rsid w:val="5FF351F8"/>
    <w:rsid w:val="62A57B4D"/>
    <w:rsid w:val="643B19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25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2024-11-14T22:58:00Z</dcterms:created>
  <dc:creator>UNIVASSOURAS</dc:creator>
  <cp:lastModifiedBy>UNIVASSOURAS</cp:lastModifiedBy>
  <dcterms:modified xsi:type="dcterms:W3CDTF">2024-11-15T00:03:56Z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3E26205F73AA4C4D972D0F3E2909CC38_13</vt:lpwstr>
  </property>
</Properties>
</file>